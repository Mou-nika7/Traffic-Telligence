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A9575" w14:textId="77777777" w:rsidR="00955BF3" w:rsidRDefault="00000000">
      <w:pPr>
        <w:pStyle w:val="Title"/>
      </w:pPr>
      <w:r>
        <w:t>6. Functional and Performance Testing – TrafficTelligence</w:t>
      </w:r>
    </w:p>
    <w:p w14:paraId="19F4837F" w14:textId="77777777" w:rsidR="00955BF3" w:rsidRDefault="00000000">
      <w:pPr>
        <w:pStyle w:val="Heading1"/>
      </w:pPr>
      <w:r>
        <w:t>A. Functional Testing</w:t>
      </w:r>
    </w:p>
    <w:p w14:paraId="54655862" w14:textId="77777777" w:rsidR="00955BF3" w:rsidRDefault="00000000">
      <w:r>
        <w:br/>
        <w:t>Functional testing ensures that each feature of the application operates in conformance with the requirement specification.</w:t>
      </w:r>
      <w:r>
        <w:br/>
        <w:t>For TrafficTelligence, functional testing covers the end-to-end flow including form validation, prediction logic, and output rendering.</w:t>
      </w:r>
      <w:r>
        <w:br/>
      </w:r>
    </w:p>
    <w:p w14:paraId="4EFC78C0" w14:textId="77777777" w:rsidR="00955BF3" w:rsidRDefault="00000000">
      <w:r>
        <w:t>The following test cases were executed: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8"/>
        <w:gridCol w:w="2876"/>
        <w:gridCol w:w="2876"/>
      </w:tblGrid>
      <w:tr w:rsidR="00955BF3" w14:paraId="324CDC26" w14:textId="77777777" w:rsidTr="00381C8F">
        <w:tc>
          <w:tcPr>
            <w:tcW w:w="2880" w:type="dxa"/>
          </w:tcPr>
          <w:p w14:paraId="46B12CB9" w14:textId="77777777" w:rsidR="00955BF3" w:rsidRDefault="00000000">
            <w:r>
              <w:t>Test Case</w:t>
            </w:r>
          </w:p>
        </w:tc>
        <w:tc>
          <w:tcPr>
            <w:tcW w:w="2880" w:type="dxa"/>
          </w:tcPr>
          <w:p w14:paraId="160DA048" w14:textId="77777777" w:rsidR="00955BF3" w:rsidRDefault="00000000">
            <w:r>
              <w:t>Expected Result</w:t>
            </w:r>
          </w:p>
        </w:tc>
        <w:tc>
          <w:tcPr>
            <w:tcW w:w="2880" w:type="dxa"/>
          </w:tcPr>
          <w:p w14:paraId="23CAB34A" w14:textId="77777777" w:rsidR="00955BF3" w:rsidRDefault="00000000">
            <w:r>
              <w:t>Status</w:t>
            </w:r>
          </w:p>
        </w:tc>
      </w:tr>
      <w:tr w:rsidR="00955BF3" w14:paraId="4D4063F1" w14:textId="77777777" w:rsidTr="00381C8F">
        <w:tc>
          <w:tcPr>
            <w:tcW w:w="2880" w:type="dxa"/>
          </w:tcPr>
          <w:p w14:paraId="49A67578" w14:textId="77777777" w:rsidR="00955BF3" w:rsidRDefault="00000000">
            <w:r>
              <w:t>Load homepage</w:t>
            </w:r>
          </w:p>
        </w:tc>
        <w:tc>
          <w:tcPr>
            <w:tcW w:w="2880" w:type="dxa"/>
          </w:tcPr>
          <w:p w14:paraId="11F56A5E" w14:textId="77777777" w:rsidR="00955BF3" w:rsidRDefault="00000000">
            <w:r>
              <w:t>Form with all input fields should load</w:t>
            </w:r>
          </w:p>
        </w:tc>
        <w:tc>
          <w:tcPr>
            <w:tcW w:w="2880" w:type="dxa"/>
          </w:tcPr>
          <w:p w14:paraId="0EFE4F99" w14:textId="77777777" w:rsidR="00955BF3" w:rsidRDefault="00000000">
            <w:r>
              <w:t>Pass</w:t>
            </w:r>
          </w:p>
        </w:tc>
      </w:tr>
      <w:tr w:rsidR="00955BF3" w14:paraId="023D522D" w14:textId="77777777" w:rsidTr="00381C8F">
        <w:tc>
          <w:tcPr>
            <w:tcW w:w="2880" w:type="dxa"/>
          </w:tcPr>
          <w:p w14:paraId="3A46F9B4" w14:textId="77777777" w:rsidR="00955BF3" w:rsidRDefault="00000000">
            <w:r>
              <w:t>Submit valid input</w:t>
            </w:r>
          </w:p>
        </w:tc>
        <w:tc>
          <w:tcPr>
            <w:tcW w:w="2880" w:type="dxa"/>
          </w:tcPr>
          <w:p w14:paraId="4FE65079" w14:textId="77777777" w:rsidR="00955BF3" w:rsidRDefault="00000000">
            <w:r>
              <w:t>Prediction result is shown on the same page</w:t>
            </w:r>
          </w:p>
        </w:tc>
        <w:tc>
          <w:tcPr>
            <w:tcW w:w="2880" w:type="dxa"/>
          </w:tcPr>
          <w:p w14:paraId="51AA02E1" w14:textId="77777777" w:rsidR="00955BF3" w:rsidRDefault="00000000">
            <w:r>
              <w:t>Pass</w:t>
            </w:r>
          </w:p>
        </w:tc>
      </w:tr>
      <w:tr w:rsidR="00955BF3" w14:paraId="0503B351" w14:textId="77777777" w:rsidTr="00381C8F">
        <w:tc>
          <w:tcPr>
            <w:tcW w:w="2880" w:type="dxa"/>
          </w:tcPr>
          <w:p w14:paraId="05863310" w14:textId="77777777" w:rsidR="00955BF3" w:rsidRDefault="00000000">
            <w:r>
              <w:t>Submit empty fields</w:t>
            </w:r>
          </w:p>
        </w:tc>
        <w:tc>
          <w:tcPr>
            <w:tcW w:w="2880" w:type="dxa"/>
          </w:tcPr>
          <w:p w14:paraId="08618E76" w14:textId="77777777" w:rsidR="00955BF3" w:rsidRDefault="00000000">
            <w:r>
              <w:t>Shows validation error or does not process</w:t>
            </w:r>
          </w:p>
        </w:tc>
        <w:tc>
          <w:tcPr>
            <w:tcW w:w="2880" w:type="dxa"/>
          </w:tcPr>
          <w:p w14:paraId="21A2FE54" w14:textId="77777777" w:rsidR="00955BF3" w:rsidRDefault="00000000">
            <w:r>
              <w:t>Pass</w:t>
            </w:r>
          </w:p>
        </w:tc>
      </w:tr>
      <w:tr w:rsidR="00955BF3" w14:paraId="1AC10886" w14:textId="77777777" w:rsidTr="00381C8F">
        <w:tc>
          <w:tcPr>
            <w:tcW w:w="2880" w:type="dxa"/>
          </w:tcPr>
          <w:p w14:paraId="7A02CBFE" w14:textId="77777777" w:rsidR="00955BF3" w:rsidRDefault="00000000">
            <w:r>
              <w:t>Input string instead of number</w:t>
            </w:r>
          </w:p>
        </w:tc>
        <w:tc>
          <w:tcPr>
            <w:tcW w:w="2880" w:type="dxa"/>
          </w:tcPr>
          <w:p w14:paraId="5858B77F" w14:textId="77777777" w:rsidR="00955BF3" w:rsidRDefault="00000000">
            <w:r>
              <w:t>Displays error or prevents submission</w:t>
            </w:r>
          </w:p>
        </w:tc>
        <w:tc>
          <w:tcPr>
            <w:tcW w:w="2880" w:type="dxa"/>
          </w:tcPr>
          <w:p w14:paraId="5E847673" w14:textId="77777777" w:rsidR="00955BF3" w:rsidRDefault="00000000">
            <w:r>
              <w:t>Pass</w:t>
            </w:r>
          </w:p>
        </w:tc>
      </w:tr>
      <w:tr w:rsidR="00955BF3" w14:paraId="65EA7CA3" w14:textId="77777777" w:rsidTr="00381C8F">
        <w:tc>
          <w:tcPr>
            <w:tcW w:w="2880" w:type="dxa"/>
          </w:tcPr>
          <w:p w14:paraId="7A70C1FC" w14:textId="77777777" w:rsidR="00955BF3" w:rsidRDefault="00000000">
            <w:r>
              <w:t>Remove model file and refresh</w:t>
            </w:r>
          </w:p>
        </w:tc>
        <w:tc>
          <w:tcPr>
            <w:tcW w:w="2880" w:type="dxa"/>
          </w:tcPr>
          <w:p w14:paraId="52CEE16C" w14:textId="77777777" w:rsidR="00955BF3" w:rsidRDefault="00000000">
            <w:r>
              <w:t>Displays server error</w:t>
            </w:r>
          </w:p>
        </w:tc>
        <w:tc>
          <w:tcPr>
            <w:tcW w:w="2880" w:type="dxa"/>
          </w:tcPr>
          <w:p w14:paraId="65AAD642" w14:textId="77777777" w:rsidR="00955BF3" w:rsidRDefault="00000000">
            <w:r>
              <w:t>Fail (Handled manually)</w:t>
            </w:r>
          </w:p>
        </w:tc>
      </w:tr>
      <w:tr w:rsidR="00955BF3" w14:paraId="701DBC62" w14:textId="77777777" w:rsidTr="00381C8F">
        <w:tc>
          <w:tcPr>
            <w:tcW w:w="2880" w:type="dxa"/>
          </w:tcPr>
          <w:p w14:paraId="6FBC712C" w14:textId="77777777" w:rsidR="00955BF3" w:rsidRDefault="00000000">
            <w:r>
              <w:t>Reload after prediction</w:t>
            </w:r>
          </w:p>
        </w:tc>
        <w:tc>
          <w:tcPr>
            <w:tcW w:w="2880" w:type="dxa"/>
          </w:tcPr>
          <w:p w14:paraId="2B4E9DC5" w14:textId="77777777" w:rsidR="00955BF3" w:rsidRDefault="00000000">
            <w:r>
              <w:t>Form resets and works again</w:t>
            </w:r>
          </w:p>
        </w:tc>
        <w:tc>
          <w:tcPr>
            <w:tcW w:w="2880" w:type="dxa"/>
          </w:tcPr>
          <w:p w14:paraId="020760EB" w14:textId="77777777" w:rsidR="00955BF3" w:rsidRDefault="00000000">
            <w:r>
              <w:t>Pass</w:t>
            </w:r>
          </w:p>
        </w:tc>
      </w:tr>
      <w:tr w:rsidR="00955BF3" w14:paraId="0412D714" w14:textId="77777777" w:rsidTr="00381C8F">
        <w:tc>
          <w:tcPr>
            <w:tcW w:w="2880" w:type="dxa"/>
          </w:tcPr>
          <w:p w14:paraId="3FD0F177" w14:textId="77777777" w:rsidR="00955BF3" w:rsidRDefault="00000000">
            <w:r>
              <w:t>Use back button after submit</w:t>
            </w:r>
          </w:p>
        </w:tc>
        <w:tc>
          <w:tcPr>
            <w:tcW w:w="2880" w:type="dxa"/>
          </w:tcPr>
          <w:p w14:paraId="4DCC485B" w14:textId="77777777" w:rsidR="00955BF3" w:rsidRDefault="00000000">
            <w:r>
              <w:t>No session crash, safe reload</w:t>
            </w:r>
          </w:p>
        </w:tc>
        <w:tc>
          <w:tcPr>
            <w:tcW w:w="2880" w:type="dxa"/>
          </w:tcPr>
          <w:p w14:paraId="3100BB01" w14:textId="77777777" w:rsidR="00955BF3" w:rsidRDefault="00000000">
            <w:r>
              <w:t>Pass</w:t>
            </w:r>
          </w:p>
        </w:tc>
      </w:tr>
      <w:tr w:rsidR="00955BF3" w14:paraId="1C389F56" w14:textId="77777777" w:rsidTr="00381C8F">
        <w:tc>
          <w:tcPr>
            <w:tcW w:w="2880" w:type="dxa"/>
          </w:tcPr>
          <w:p w14:paraId="61D1D934" w14:textId="77777777" w:rsidR="00955BF3" w:rsidRDefault="00000000">
            <w:r>
              <w:t>Cross-browser testing (Chrome/Edge)</w:t>
            </w:r>
          </w:p>
        </w:tc>
        <w:tc>
          <w:tcPr>
            <w:tcW w:w="2880" w:type="dxa"/>
          </w:tcPr>
          <w:p w14:paraId="4A868FE8" w14:textId="77777777" w:rsidR="00955BF3" w:rsidRDefault="00000000">
            <w:r>
              <w:t>Same prediction behavior</w:t>
            </w:r>
          </w:p>
        </w:tc>
        <w:tc>
          <w:tcPr>
            <w:tcW w:w="2880" w:type="dxa"/>
          </w:tcPr>
          <w:p w14:paraId="274BA654" w14:textId="77777777" w:rsidR="00955BF3" w:rsidRDefault="00000000">
            <w:r>
              <w:t>Pass</w:t>
            </w:r>
          </w:p>
        </w:tc>
      </w:tr>
    </w:tbl>
    <w:p w14:paraId="43457045" w14:textId="77777777" w:rsidR="00955BF3" w:rsidRDefault="00000000">
      <w:pPr>
        <w:pStyle w:val="Heading1"/>
      </w:pPr>
      <w:r>
        <w:lastRenderedPageBreak/>
        <w:t>B. Performance Testing</w:t>
      </w:r>
    </w:p>
    <w:p w14:paraId="59F0F296" w14:textId="77777777" w:rsidR="00955BF3" w:rsidRDefault="00000000">
      <w:r>
        <w:br/>
        <w:t>Performance testing evaluates the speed, responsiveness, and stability of the system under a particular workload.</w:t>
      </w:r>
      <w:r>
        <w:br/>
        <w:t>Tests were conducted in a local development environment with realistic traffic volume input cases.</w:t>
      </w:r>
      <w:r>
        <w:br/>
      </w:r>
    </w:p>
    <w:p w14:paraId="0B975770" w14:textId="77777777" w:rsidR="00955BF3" w:rsidRDefault="00000000">
      <w:r>
        <w:t>Key performance metrics are as follows: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55BF3" w14:paraId="0A7C39B6" w14:textId="77777777">
        <w:tc>
          <w:tcPr>
            <w:tcW w:w="2880" w:type="dxa"/>
          </w:tcPr>
          <w:p w14:paraId="4802093A" w14:textId="77777777" w:rsidR="00955BF3" w:rsidRDefault="00000000">
            <w:r>
              <w:t>Performance Metric</w:t>
            </w:r>
          </w:p>
        </w:tc>
        <w:tc>
          <w:tcPr>
            <w:tcW w:w="2880" w:type="dxa"/>
          </w:tcPr>
          <w:p w14:paraId="1128CFFD" w14:textId="77777777" w:rsidR="00955BF3" w:rsidRDefault="00000000">
            <w:r>
              <w:t>Target</w:t>
            </w:r>
          </w:p>
        </w:tc>
        <w:tc>
          <w:tcPr>
            <w:tcW w:w="2880" w:type="dxa"/>
          </w:tcPr>
          <w:p w14:paraId="65BFCF2F" w14:textId="77777777" w:rsidR="00955BF3" w:rsidRDefault="00000000">
            <w:r>
              <w:t>Result</w:t>
            </w:r>
          </w:p>
        </w:tc>
      </w:tr>
      <w:tr w:rsidR="00955BF3" w14:paraId="2CDE6628" w14:textId="77777777">
        <w:tc>
          <w:tcPr>
            <w:tcW w:w="2880" w:type="dxa"/>
          </w:tcPr>
          <w:p w14:paraId="5ABEA35A" w14:textId="77777777" w:rsidR="00955BF3" w:rsidRDefault="00000000">
            <w:r>
              <w:t>Model prediction response time</w:t>
            </w:r>
          </w:p>
        </w:tc>
        <w:tc>
          <w:tcPr>
            <w:tcW w:w="2880" w:type="dxa"/>
          </w:tcPr>
          <w:p w14:paraId="5E8DA24A" w14:textId="77777777" w:rsidR="00955BF3" w:rsidRDefault="00000000">
            <w:r>
              <w:t>Less than 1 second</w:t>
            </w:r>
          </w:p>
        </w:tc>
        <w:tc>
          <w:tcPr>
            <w:tcW w:w="2880" w:type="dxa"/>
          </w:tcPr>
          <w:p w14:paraId="7A97CE9D" w14:textId="77777777" w:rsidR="00955BF3" w:rsidRDefault="00000000">
            <w:r>
              <w:t>0.4 sec</w:t>
            </w:r>
          </w:p>
        </w:tc>
      </w:tr>
      <w:tr w:rsidR="00955BF3" w14:paraId="52E4758E" w14:textId="77777777">
        <w:tc>
          <w:tcPr>
            <w:tcW w:w="2880" w:type="dxa"/>
          </w:tcPr>
          <w:p w14:paraId="6B01CF97" w14:textId="77777777" w:rsidR="00955BF3" w:rsidRDefault="00000000">
            <w:r>
              <w:t>Form submission delay</w:t>
            </w:r>
          </w:p>
        </w:tc>
        <w:tc>
          <w:tcPr>
            <w:tcW w:w="2880" w:type="dxa"/>
          </w:tcPr>
          <w:p w14:paraId="3F85C380" w14:textId="77777777" w:rsidR="00955BF3" w:rsidRDefault="00000000">
            <w:r>
              <w:t>Under 2 seconds</w:t>
            </w:r>
          </w:p>
        </w:tc>
        <w:tc>
          <w:tcPr>
            <w:tcW w:w="2880" w:type="dxa"/>
          </w:tcPr>
          <w:p w14:paraId="09A9D1DB" w14:textId="77777777" w:rsidR="00955BF3" w:rsidRDefault="00000000">
            <w:r>
              <w:t>Instant</w:t>
            </w:r>
          </w:p>
        </w:tc>
      </w:tr>
      <w:tr w:rsidR="00955BF3" w14:paraId="0BDE9164" w14:textId="77777777">
        <w:tc>
          <w:tcPr>
            <w:tcW w:w="2880" w:type="dxa"/>
          </w:tcPr>
          <w:p w14:paraId="217EAEDE" w14:textId="77777777" w:rsidR="00955BF3" w:rsidRDefault="00000000">
            <w:r>
              <w:t>UI loading time</w:t>
            </w:r>
          </w:p>
        </w:tc>
        <w:tc>
          <w:tcPr>
            <w:tcW w:w="2880" w:type="dxa"/>
          </w:tcPr>
          <w:p w14:paraId="14072BCE" w14:textId="77777777" w:rsidR="00955BF3" w:rsidRDefault="00000000">
            <w:r>
              <w:t>Under 2 seconds</w:t>
            </w:r>
          </w:p>
        </w:tc>
        <w:tc>
          <w:tcPr>
            <w:tcW w:w="2880" w:type="dxa"/>
          </w:tcPr>
          <w:p w14:paraId="7228374E" w14:textId="77777777" w:rsidR="00955BF3" w:rsidRDefault="00000000">
            <w:r>
              <w:t>1.2 sec</w:t>
            </w:r>
          </w:p>
        </w:tc>
      </w:tr>
      <w:tr w:rsidR="00955BF3" w14:paraId="0BBBA4BC" w14:textId="77777777">
        <w:tc>
          <w:tcPr>
            <w:tcW w:w="2880" w:type="dxa"/>
          </w:tcPr>
          <w:p w14:paraId="747C6C16" w14:textId="77777777" w:rsidR="00955BF3" w:rsidRDefault="00000000">
            <w:r>
              <w:t>Concurrent users handled</w:t>
            </w:r>
          </w:p>
        </w:tc>
        <w:tc>
          <w:tcPr>
            <w:tcW w:w="2880" w:type="dxa"/>
          </w:tcPr>
          <w:p w14:paraId="644B8220" w14:textId="77777777" w:rsidR="00955BF3" w:rsidRDefault="00000000">
            <w:r>
              <w:t>At least 5 users</w:t>
            </w:r>
          </w:p>
        </w:tc>
        <w:tc>
          <w:tcPr>
            <w:tcW w:w="2880" w:type="dxa"/>
          </w:tcPr>
          <w:p w14:paraId="3FCBE276" w14:textId="77777777" w:rsidR="00955BF3" w:rsidRDefault="00000000">
            <w:r>
              <w:t>5 users (Pass)</w:t>
            </w:r>
          </w:p>
        </w:tc>
      </w:tr>
      <w:tr w:rsidR="00955BF3" w14:paraId="0F11AE6F" w14:textId="77777777">
        <w:tc>
          <w:tcPr>
            <w:tcW w:w="2880" w:type="dxa"/>
          </w:tcPr>
          <w:p w14:paraId="38AB67EF" w14:textId="77777777" w:rsidR="00955BF3" w:rsidRDefault="00000000">
            <w:r>
              <w:t>CPU Usage during prediction</w:t>
            </w:r>
          </w:p>
        </w:tc>
        <w:tc>
          <w:tcPr>
            <w:tcW w:w="2880" w:type="dxa"/>
          </w:tcPr>
          <w:p w14:paraId="22BF190A" w14:textId="77777777" w:rsidR="00955BF3" w:rsidRDefault="00000000">
            <w:r>
              <w:t>&lt; 50%</w:t>
            </w:r>
          </w:p>
        </w:tc>
        <w:tc>
          <w:tcPr>
            <w:tcW w:w="2880" w:type="dxa"/>
          </w:tcPr>
          <w:p w14:paraId="1830469D" w14:textId="77777777" w:rsidR="00955BF3" w:rsidRDefault="00000000">
            <w:r>
              <w:t>~35% (Local test)</w:t>
            </w:r>
          </w:p>
        </w:tc>
      </w:tr>
      <w:tr w:rsidR="00955BF3" w14:paraId="2E0E0CCD" w14:textId="77777777">
        <w:tc>
          <w:tcPr>
            <w:tcW w:w="2880" w:type="dxa"/>
          </w:tcPr>
          <w:p w14:paraId="345D910C" w14:textId="77777777" w:rsidR="00955BF3" w:rsidRDefault="00000000">
            <w:r>
              <w:t>Memory usage</w:t>
            </w:r>
          </w:p>
        </w:tc>
        <w:tc>
          <w:tcPr>
            <w:tcW w:w="2880" w:type="dxa"/>
          </w:tcPr>
          <w:p w14:paraId="04924018" w14:textId="77777777" w:rsidR="00955BF3" w:rsidRDefault="00000000">
            <w:r>
              <w:t>&lt; 200MB</w:t>
            </w:r>
          </w:p>
        </w:tc>
        <w:tc>
          <w:tcPr>
            <w:tcW w:w="2880" w:type="dxa"/>
          </w:tcPr>
          <w:p w14:paraId="79B19E2D" w14:textId="77777777" w:rsidR="00955BF3" w:rsidRDefault="00000000">
            <w:r>
              <w:t>~120MB</w:t>
            </w:r>
          </w:p>
        </w:tc>
      </w:tr>
    </w:tbl>
    <w:p w14:paraId="35CC99FD" w14:textId="6192BC3E" w:rsidR="00D43356" w:rsidRPr="00D43356" w:rsidRDefault="00D43356" w:rsidP="00D43356">
      <w:pPr>
        <w:rPr>
          <w:b/>
          <w:bCs/>
          <w:lang w:val="en-IN"/>
        </w:rPr>
      </w:pPr>
      <w:r w:rsidRPr="00D43356">
        <w:rPr>
          <w:b/>
          <w:bCs/>
          <w:lang w:val="en-IN"/>
        </w:rPr>
        <w:t>T</w:t>
      </w:r>
      <w:r w:rsidRPr="00D43356">
        <w:rPr>
          <w:b/>
          <w:bCs/>
          <w:lang w:val="en-IN"/>
        </w:rPr>
        <w:t>esting ensures the system performs as expected and handles user inputs and predictions accurately and efficiently.</w:t>
      </w:r>
    </w:p>
    <w:p w14:paraId="053C60FF" w14:textId="37A42DD0" w:rsidR="00D43356" w:rsidRPr="00D43356" w:rsidRDefault="00D43356" w:rsidP="00D43356">
      <w:pPr>
        <w:rPr>
          <w:lang w:val="en-IN"/>
        </w:rPr>
      </w:pPr>
    </w:p>
    <w:p w14:paraId="7861C131" w14:textId="77777777" w:rsidR="00D43356" w:rsidRPr="00D43356" w:rsidRDefault="00D43356" w:rsidP="00D43356">
      <w:pPr>
        <w:rPr>
          <w:b/>
          <w:bCs/>
          <w:lang w:val="en-IN"/>
        </w:rPr>
      </w:pPr>
      <w:r w:rsidRPr="00D43356">
        <w:rPr>
          <w:rFonts w:ascii="Segoe UI Emoji" w:hAnsi="Segoe UI Emoji" w:cs="Segoe UI Emoji"/>
          <w:b/>
          <w:bCs/>
          <w:lang w:val="en-IN"/>
        </w:rPr>
        <w:t>🧪</w:t>
      </w:r>
      <w:r w:rsidRPr="00D43356">
        <w:rPr>
          <w:b/>
          <w:bCs/>
          <w:lang w:val="en-IN"/>
        </w:rPr>
        <w:t xml:space="preserve"> A. Functional Testing</w:t>
      </w:r>
    </w:p>
    <w:p w14:paraId="593D7B98" w14:textId="77777777" w:rsidR="00D43356" w:rsidRPr="00D43356" w:rsidRDefault="00D43356" w:rsidP="00D43356">
      <w:pPr>
        <w:rPr>
          <w:lang w:val="en-IN"/>
        </w:rPr>
      </w:pPr>
      <w:r w:rsidRPr="00D43356">
        <w:rPr>
          <w:b/>
          <w:bCs/>
          <w:lang w:val="en-IN"/>
        </w:rPr>
        <w:t>Goal:</w:t>
      </w:r>
      <w:r w:rsidRPr="00D43356">
        <w:rPr>
          <w:lang w:val="en-IN"/>
        </w:rPr>
        <w:t xml:space="preserve"> Validate that each component of the application performs its intended function correctly.</w:t>
      </w:r>
    </w:p>
    <w:p w14:paraId="26BB6DBB" w14:textId="77777777" w:rsidR="00D43356" w:rsidRPr="00D43356" w:rsidRDefault="00D43356" w:rsidP="00D43356">
      <w:pPr>
        <w:rPr>
          <w:b/>
          <w:bCs/>
          <w:lang w:val="en-IN"/>
        </w:rPr>
      </w:pPr>
      <w:r w:rsidRPr="00D43356">
        <w:rPr>
          <w:rFonts w:ascii="Segoe UI Emoji" w:hAnsi="Segoe UI Emoji" w:cs="Segoe UI Emoji"/>
          <w:b/>
          <w:bCs/>
          <w:lang w:val="en-IN"/>
        </w:rPr>
        <w:t>🔹</w:t>
      </w:r>
      <w:r w:rsidRPr="00D43356">
        <w:rPr>
          <w:b/>
          <w:bCs/>
          <w:lang w:val="en-IN"/>
        </w:rPr>
        <w:t xml:space="preserve"> Test Scenarios: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7"/>
        <w:gridCol w:w="3704"/>
        <w:gridCol w:w="709"/>
      </w:tblGrid>
      <w:tr w:rsidR="00D43356" w:rsidRPr="00D43356" w14:paraId="4EA6B9F0" w14:textId="77777777" w:rsidTr="00D433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6D6DE8" w14:textId="77777777" w:rsidR="00D43356" w:rsidRPr="00D43356" w:rsidRDefault="00D43356" w:rsidP="00D43356">
            <w:pPr>
              <w:rPr>
                <w:b/>
                <w:bCs/>
                <w:lang w:val="en-IN"/>
              </w:rPr>
            </w:pPr>
            <w:r w:rsidRPr="00D43356">
              <w:rPr>
                <w:b/>
                <w:bCs/>
                <w:lang w:val="en-IN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241E485B" w14:textId="77777777" w:rsidR="00D43356" w:rsidRPr="00D43356" w:rsidRDefault="00D43356" w:rsidP="00D43356">
            <w:pPr>
              <w:rPr>
                <w:b/>
                <w:bCs/>
                <w:lang w:val="en-IN"/>
              </w:rPr>
            </w:pPr>
            <w:r w:rsidRPr="00D43356">
              <w:rPr>
                <w:b/>
                <w:bCs/>
                <w:lang w:val="en-IN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38CA9444" w14:textId="77777777" w:rsidR="00D43356" w:rsidRPr="00D43356" w:rsidRDefault="00D43356" w:rsidP="00D43356">
            <w:pPr>
              <w:rPr>
                <w:b/>
                <w:bCs/>
                <w:lang w:val="en-IN"/>
              </w:rPr>
            </w:pPr>
            <w:r w:rsidRPr="00D43356">
              <w:rPr>
                <w:b/>
                <w:bCs/>
                <w:lang w:val="en-IN"/>
              </w:rPr>
              <w:t>Status</w:t>
            </w:r>
          </w:p>
        </w:tc>
      </w:tr>
      <w:tr w:rsidR="00D43356" w:rsidRPr="00D43356" w14:paraId="73BB4071" w14:textId="77777777" w:rsidTr="00D433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7FFBB" w14:textId="77777777" w:rsidR="00D43356" w:rsidRPr="00D43356" w:rsidRDefault="00D43356" w:rsidP="00D43356">
            <w:pPr>
              <w:rPr>
                <w:lang w:val="en-IN"/>
              </w:rPr>
            </w:pPr>
            <w:r w:rsidRPr="00D43356">
              <w:rPr>
                <w:lang w:val="en-IN"/>
              </w:rPr>
              <w:t>Form loads correctly on homepage</w:t>
            </w:r>
          </w:p>
        </w:tc>
        <w:tc>
          <w:tcPr>
            <w:tcW w:w="0" w:type="auto"/>
            <w:vAlign w:val="center"/>
            <w:hideMark/>
          </w:tcPr>
          <w:p w14:paraId="185A9715" w14:textId="77777777" w:rsidR="00D43356" w:rsidRPr="00D43356" w:rsidRDefault="00D43356" w:rsidP="00D43356">
            <w:pPr>
              <w:rPr>
                <w:lang w:val="en-IN"/>
              </w:rPr>
            </w:pPr>
            <w:r w:rsidRPr="00D43356">
              <w:rPr>
                <w:lang w:val="en-IN"/>
              </w:rPr>
              <w:t>Input fields and submit button are visible</w:t>
            </w:r>
          </w:p>
        </w:tc>
        <w:tc>
          <w:tcPr>
            <w:tcW w:w="0" w:type="auto"/>
            <w:vAlign w:val="center"/>
            <w:hideMark/>
          </w:tcPr>
          <w:p w14:paraId="6662B4B4" w14:textId="77777777" w:rsidR="00D43356" w:rsidRPr="00D43356" w:rsidRDefault="00D43356" w:rsidP="00D43356">
            <w:pPr>
              <w:rPr>
                <w:lang w:val="en-IN"/>
              </w:rPr>
            </w:pPr>
            <w:r w:rsidRPr="00D43356">
              <w:rPr>
                <w:rFonts w:ascii="Segoe UI Emoji" w:hAnsi="Segoe UI Emoji" w:cs="Segoe UI Emoji"/>
                <w:lang w:val="en-IN"/>
              </w:rPr>
              <w:t>✅</w:t>
            </w:r>
          </w:p>
        </w:tc>
      </w:tr>
      <w:tr w:rsidR="00D43356" w:rsidRPr="00D43356" w14:paraId="19D5E704" w14:textId="77777777" w:rsidTr="00D433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43432" w14:textId="77777777" w:rsidR="00D43356" w:rsidRPr="00D43356" w:rsidRDefault="00D43356" w:rsidP="00D43356">
            <w:pPr>
              <w:rPr>
                <w:lang w:val="en-IN"/>
              </w:rPr>
            </w:pPr>
            <w:r w:rsidRPr="00D43356">
              <w:rPr>
                <w:lang w:val="en-IN"/>
              </w:rPr>
              <w:t>Submit valid input</w:t>
            </w:r>
          </w:p>
        </w:tc>
        <w:tc>
          <w:tcPr>
            <w:tcW w:w="0" w:type="auto"/>
            <w:vAlign w:val="center"/>
            <w:hideMark/>
          </w:tcPr>
          <w:p w14:paraId="437359D3" w14:textId="77777777" w:rsidR="00D43356" w:rsidRPr="00D43356" w:rsidRDefault="00D43356" w:rsidP="00D43356">
            <w:pPr>
              <w:rPr>
                <w:lang w:val="en-IN"/>
              </w:rPr>
            </w:pPr>
            <w:r w:rsidRPr="00D43356">
              <w:rPr>
                <w:lang w:val="en-IN"/>
              </w:rPr>
              <w:t>Predicted traffic volume is displayed</w:t>
            </w:r>
          </w:p>
        </w:tc>
        <w:tc>
          <w:tcPr>
            <w:tcW w:w="0" w:type="auto"/>
            <w:vAlign w:val="center"/>
            <w:hideMark/>
          </w:tcPr>
          <w:p w14:paraId="3B49D0A4" w14:textId="77777777" w:rsidR="00D43356" w:rsidRPr="00D43356" w:rsidRDefault="00D43356" w:rsidP="00D43356">
            <w:pPr>
              <w:rPr>
                <w:lang w:val="en-IN"/>
              </w:rPr>
            </w:pPr>
            <w:r w:rsidRPr="00D43356">
              <w:rPr>
                <w:rFonts w:ascii="Segoe UI Emoji" w:hAnsi="Segoe UI Emoji" w:cs="Segoe UI Emoji"/>
                <w:lang w:val="en-IN"/>
              </w:rPr>
              <w:t>✅</w:t>
            </w:r>
          </w:p>
        </w:tc>
      </w:tr>
      <w:tr w:rsidR="00D43356" w:rsidRPr="00D43356" w14:paraId="7E02B4CC" w14:textId="77777777" w:rsidTr="00D433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C4A36" w14:textId="77777777" w:rsidR="00D43356" w:rsidRPr="00D43356" w:rsidRDefault="00D43356" w:rsidP="00D43356">
            <w:pPr>
              <w:rPr>
                <w:lang w:val="en-IN"/>
              </w:rPr>
            </w:pPr>
            <w:r w:rsidRPr="00D43356">
              <w:rPr>
                <w:lang w:val="en-IN"/>
              </w:rPr>
              <w:lastRenderedPageBreak/>
              <w:t>Submit empty input</w:t>
            </w:r>
          </w:p>
        </w:tc>
        <w:tc>
          <w:tcPr>
            <w:tcW w:w="0" w:type="auto"/>
            <w:vAlign w:val="center"/>
            <w:hideMark/>
          </w:tcPr>
          <w:p w14:paraId="7887D793" w14:textId="77777777" w:rsidR="00D43356" w:rsidRPr="00D43356" w:rsidRDefault="00D43356" w:rsidP="00D43356">
            <w:pPr>
              <w:rPr>
                <w:lang w:val="en-IN"/>
              </w:rPr>
            </w:pPr>
            <w:r w:rsidRPr="00D43356">
              <w:rPr>
                <w:lang w:val="en-IN"/>
              </w:rPr>
              <w:t>Proper error message or form validation</w:t>
            </w:r>
          </w:p>
        </w:tc>
        <w:tc>
          <w:tcPr>
            <w:tcW w:w="0" w:type="auto"/>
            <w:vAlign w:val="center"/>
            <w:hideMark/>
          </w:tcPr>
          <w:p w14:paraId="0E661A11" w14:textId="77777777" w:rsidR="00D43356" w:rsidRPr="00D43356" w:rsidRDefault="00D43356" w:rsidP="00D43356">
            <w:pPr>
              <w:rPr>
                <w:lang w:val="en-IN"/>
              </w:rPr>
            </w:pPr>
            <w:r w:rsidRPr="00D43356">
              <w:rPr>
                <w:rFonts w:ascii="Segoe UI Emoji" w:hAnsi="Segoe UI Emoji" w:cs="Segoe UI Emoji"/>
                <w:lang w:val="en-IN"/>
              </w:rPr>
              <w:t>✅</w:t>
            </w:r>
          </w:p>
        </w:tc>
      </w:tr>
      <w:tr w:rsidR="00D43356" w:rsidRPr="00D43356" w14:paraId="5CC4DE89" w14:textId="77777777" w:rsidTr="00D433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EDFE8" w14:textId="77777777" w:rsidR="00D43356" w:rsidRPr="00D43356" w:rsidRDefault="00D43356" w:rsidP="00D43356">
            <w:pPr>
              <w:rPr>
                <w:lang w:val="en-IN"/>
              </w:rPr>
            </w:pPr>
            <w:r w:rsidRPr="00D43356">
              <w:rPr>
                <w:lang w:val="en-IN"/>
              </w:rPr>
              <w:t>Model file is missing</w:t>
            </w:r>
          </w:p>
        </w:tc>
        <w:tc>
          <w:tcPr>
            <w:tcW w:w="0" w:type="auto"/>
            <w:vAlign w:val="center"/>
            <w:hideMark/>
          </w:tcPr>
          <w:p w14:paraId="2940B368" w14:textId="77777777" w:rsidR="00D43356" w:rsidRPr="00D43356" w:rsidRDefault="00D43356" w:rsidP="00D43356">
            <w:pPr>
              <w:rPr>
                <w:lang w:val="en-IN"/>
              </w:rPr>
            </w:pPr>
            <w:r w:rsidRPr="00D43356">
              <w:rPr>
                <w:lang w:val="en-IN"/>
              </w:rPr>
              <w:t>App shows error or handles it gracefully</w:t>
            </w:r>
          </w:p>
        </w:tc>
        <w:tc>
          <w:tcPr>
            <w:tcW w:w="0" w:type="auto"/>
            <w:vAlign w:val="center"/>
            <w:hideMark/>
          </w:tcPr>
          <w:p w14:paraId="322F5461" w14:textId="77777777" w:rsidR="00D43356" w:rsidRPr="00D43356" w:rsidRDefault="00D43356" w:rsidP="00D43356">
            <w:pPr>
              <w:rPr>
                <w:lang w:val="en-IN"/>
              </w:rPr>
            </w:pPr>
            <w:r w:rsidRPr="00D43356">
              <w:rPr>
                <w:rFonts w:ascii="Segoe UI Emoji" w:hAnsi="Segoe UI Emoji" w:cs="Segoe UI Emoji"/>
                <w:lang w:val="en-IN"/>
              </w:rPr>
              <w:t>⚠️</w:t>
            </w:r>
          </w:p>
        </w:tc>
      </w:tr>
      <w:tr w:rsidR="00D43356" w:rsidRPr="00D43356" w14:paraId="6EEE19F5" w14:textId="77777777" w:rsidTr="00D433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A0AAF" w14:textId="77777777" w:rsidR="00D43356" w:rsidRPr="00D43356" w:rsidRDefault="00D43356" w:rsidP="00D43356">
            <w:pPr>
              <w:rPr>
                <w:lang w:val="en-IN"/>
              </w:rPr>
            </w:pPr>
            <w:r w:rsidRPr="00D43356">
              <w:rPr>
                <w:lang w:val="en-IN"/>
              </w:rPr>
              <w:t>Wrong input type (e.g., text instead of number)</w:t>
            </w:r>
          </w:p>
        </w:tc>
        <w:tc>
          <w:tcPr>
            <w:tcW w:w="0" w:type="auto"/>
            <w:vAlign w:val="center"/>
            <w:hideMark/>
          </w:tcPr>
          <w:p w14:paraId="3B98980B" w14:textId="77777777" w:rsidR="00D43356" w:rsidRPr="00D43356" w:rsidRDefault="00D43356" w:rsidP="00D43356">
            <w:pPr>
              <w:rPr>
                <w:lang w:val="en-IN"/>
              </w:rPr>
            </w:pPr>
            <w:r w:rsidRPr="00D43356">
              <w:rPr>
                <w:lang w:val="en-IN"/>
              </w:rPr>
              <w:t>Shows input error or fails silently</w:t>
            </w:r>
          </w:p>
        </w:tc>
        <w:tc>
          <w:tcPr>
            <w:tcW w:w="0" w:type="auto"/>
            <w:vAlign w:val="center"/>
            <w:hideMark/>
          </w:tcPr>
          <w:p w14:paraId="680DA7E0" w14:textId="77777777" w:rsidR="00D43356" w:rsidRPr="00D43356" w:rsidRDefault="00D43356" w:rsidP="00D43356">
            <w:pPr>
              <w:rPr>
                <w:lang w:val="en-IN"/>
              </w:rPr>
            </w:pPr>
            <w:r w:rsidRPr="00D43356">
              <w:rPr>
                <w:rFonts w:ascii="Segoe UI Emoji" w:hAnsi="Segoe UI Emoji" w:cs="Segoe UI Emoji"/>
                <w:lang w:val="en-IN"/>
              </w:rPr>
              <w:t>⚠️</w:t>
            </w:r>
          </w:p>
        </w:tc>
      </w:tr>
    </w:tbl>
    <w:p w14:paraId="3F66C730" w14:textId="77777777" w:rsidR="00D43356" w:rsidRPr="00D43356" w:rsidRDefault="00D43356" w:rsidP="00D43356">
      <w:pPr>
        <w:rPr>
          <w:lang w:val="en-IN"/>
        </w:rPr>
      </w:pPr>
      <w:r w:rsidRPr="00D43356">
        <w:rPr>
          <w:lang w:val="en-IN"/>
        </w:rPr>
        <w:pict w14:anchorId="27545E1A">
          <v:rect id="_x0000_i1044" style="width:0;height:1.5pt" o:hralign="center" o:hrstd="t" o:hr="t" fillcolor="#a0a0a0" stroked="f"/>
        </w:pict>
      </w:r>
    </w:p>
    <w:p w14:paraId="64F44797" w14:textId="77777777" w:rsidR="00D43356" w:rsidRPr="00D43356" w:rsidRDefault="00D43356" w:rsidP="00D43356">
      <w:pPr>
        <w:rPr>
          <w:b/>
          <w:bCs/>
          <w:lang w:val="en-IN"/>
        </w:rPr>
      </w:pPr>
      <w:r w:rsidRPr="00D43356">
        <w:rPr>
          <w:rFonts w:ascii="Segoe UI Emoji" w:hAnsi="Segoe UI Emoji" w:cs="Segoe UI Emoji"/>
          <w:b/>
          <w:bCs/>
          <w:lang w:val="en-IN"/>
        </w:rPr>
        <w:t>⚙️</w:t>
      </w:r>
      <w:r w:rsidRPr="00D43356">
        <w:rPr>
          <w:b/>
          <w:bCs/>
          <w:lang w:val="en-IN"/>
        </w:rPr>
        <w:t xml:space="preserve"> B. Performance Testing</w:t>
      </w:r>
    </w:p>
    <w:p w14:paraId="0A6B4CD1" w14:textId="77777777" w:rsidR="00D43356" w:rsidRPr="00D43356" w:rsidRDefault="00D43356" w:rsidP="00D43356">
      <w:pPr>
        <w:rPr>
          <w:lang w:val="en-IN"/>
        </w:rPr>
      </w:pPr>
      <w:r w:rsidRPr="00D43356">
        <w:rPr>
          <w:b/>
          <w:bCs/>
          <w:lang w:val="en-IN"/>
        </w:rPr>
        <w:t>Goal:</w:t>
      </w:r>
      <w:r w:rsidRPr="00D43356">
        <w:rPr>
          <w:lang w:val="en-IN"/>
        </w:rPr>
        <w:t xml:space="preserve"> Measure the speed and responsiveness of the application under expected usage.</w:t>
      </w:r>
    </w:p>
    <w:p w14:paraId="516EA30D" w14:textId="77777777" w:rsidR="00D43356" w:rsidRPr="00D43356" w:rsidRDefault="00D43356" w:rsidP="00D43356">
      <w:pPr>
        <w:rPr>
          <w:b/>
          <w:bCs/>
          <w:lang w:val="en-IN"/>
        </w:rPr>
      </w:pPr>
      <w:r w:rsidRPr="00D43356">
        <w:rPr>
          <w:rFonts w:ascii="Segoe UI Emoji" w:hAnsi="Segoe UI Emoji" w:cs="Segoe UI Emoji"/>
          <w:b/>
          <w:bCs/>
          <w:lang w:val="en-IN"/>
        </w:rPr>
        <w:t>🔹</w:t>
      </w:r>
      <w:r w:rsidRPr="00D43356">
        <w:rPr>
          <w:b/>
          <w:bCs/>
          <w:lang w:val="en-IN"/>
        </w:rPr>
        <w:t xml:space="preserve"> Metrics Evaluated: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9"/>
        <w:gridCol w:w="3966"/>
        <w:gridCol w:w="1476"/>
      </w:tblGrid>
      <w:tr w:rsidR="00D43356" w:rsidRPr="00D43356" w14:paraId="38C906E8" w14:textId="77777777" w:rsidTr="00D433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71FB3F" w14:textId="77777777" w:rsidR="00D43356" w:rsidRPr="00D43356" w:rsidRDefault="00D43356" w:rsidP="00D43356">
            <w:pPr>
              <w:rPr>
                <w:b/>
                <w:bCs/>
                <w:lang w:val="en-IN"/>
              </w:rPr>
            </w:pPr>
            <w:r w:rsidRPr="00D43356">
              <w:rPr>
                <w:b/>
                <w:bCs/>
                <w:lang w:val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BC06B57" w14:textId="77777777" w:rsidR="00D43356" w:rsidRPr="00D43356" w:rsidRDefault="00D43356" w:rsidP="00D43356">
            <w:pPr>
              <w:rPr>
                <w:b/>
                <w:bCs/>
                <w:lang w:val="en-IN"/>
              </w:rPr>
            </w:pPr>
            <w:r w:rsidRPr="00D43356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FE2BF12" w14:textId="77777777" w:rsidR="00D43356" w:rsidRPr="00D43356" w:rsidRDefault="00D43356" w:rsidP="00D43356">
            <w:pPr>
              <w:rPr>
                <w:b/>
                <w:bCs/>
                <w:lang w:val="en-IN"/>
              </w:rPr>
            </w:pPr>
            <w:r w:rsidRPr="00D43356">
              <w:rPr>
                <w:b/>
                <w:bCs/>
                <w:lang w:val="en-IN"/>
              </w:rPr>
              <w:t>Result</w:t>
            </w:r>
          </w:p>
        </w:tc>
      </w:tr>
      <w:tr w:rsidR="00D43356" w:rsidRPr="00D43356" w14:paraId="2DE43DF5" w14:textId="77777777" w:rsidTr="00D433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AC561" w14:textId="77777777" w:rsidR="00D43356" w:rsidRPr="00D43356" w:rsidRDefault="00D43356" w:rsidP="00D43356">
            <w:pPr>
              <w:rPr>
                <w:lang w:val="en-IN"/>
              </w:rPr>
            </w:pPr>
            <w:r w:rsidRPr="00D43356">
              <w:rPr>
                <w:b/>
                <w:bCs/>
                <w:lang w:val="en-IN"/>
              </w:rPr>
              <w:t>Model Prediction Time</w:t>
            </w:r>
          </w:p>
        </w:tc>
        <w:tc>
          <w:tcPr>
            <w:tcW w:w="0" w:type="auto"/>
            <w:vAlign w:val="center"/>
            <w:hideMark/>
          </w:tcPr>
          <w:p w14:paraId="0512DE94" w14:textId="77777777" w:rsidR="00D43356" w:rsidRPr="00D43356" w:rsidRDefault="00D43356" w:rsidP="00D43356">
            <w:pPr>
              <w:rPr>
                <w:lang w:val="en-IN"/>
              </w:rPr>
            </w:pPr>
            <w:r w:rsidRPr="00D43356">
              <w:rPr>
                <w:lang w:val="en-IN"/>
              </w:rPr>
              <w:t>Time taken to return a prediction</w:t>
            </w:r>
          </w:p>
        </w:tc>
        <w:tc>
          <w:tcPr>
            <w:tcW w:w="0" w:type="auto"/>
            <w:vAlign w:val="center"/>
            <w:hideMark/>
          </w:tcPr>
          <w:p w14:paraId="3FF17A0E" w14:textId="77777777" w:rsidR="00D43356" w:rsidRPr="00D43356" w:rsidRDefault="00D43356" w:rsidP="00D43356">
            <w:pPr>
              <w:rPr>
                <w:lang w:val="en-IN"/>
              </w:rPr>
            </w:pPr>
            <w:r w:rsidRPr="00D43356">
              <w:rPr>
                <w:lang w:val="en-IN"/>
              </w:rPr>
              <w:t xml:space="preserve">&lt; 1 second </w:t>
            </w:r>
            <w:r w:rsidRPr="00D43356">
              <w:rPr>
                <w:rFonts w:ascii="Segoe UI Emoji" w:hAnsi="Segoe UI Emoji" w:cs="Segoe UI Emoji"/>
                <w:lang w:val="en-IN"/>
              </w:rPr>
              <w:t>✅</w:t>
            </w:r>
          </w:p>
        </w:tc>
      </w:tr>
      <w:tr w:rsidR="00D43356" w:rsidRPr="00D43356" w14:paraId="531DB1DE" w14:textId="77777777" w:rsidTr="00D433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9B5CC" w14:textId="77777777" w:rsidR="00D43356" w:rsidRPr="00D43356" w:rsidRDefault="00D43356" w:rsidP="00D43356">
            <w:pPr>
              <w:rPr>
                <w:lang w:val="en-IN"/>
              </w:rPr>
            </w:pPr>
            <w:r w:rsidRPr="00D43356">
              <w:rPr>
                <w:b/>
                <w:bCs/>
                <w:lang w:val="en-IN"/>
              </w:rPr>
              <w:t>Form Submission Delay</w:t>
            </w:r>
          </w:p>
        </w:tc>
        <w:tc>
          <w:tcPr>
            <w:tcW w:w="0" w:type="auto"/>
            <w:vAlign w:val="center"/>
            <w:hideMark/>
          </w:tcPr>
          <w:p w14:paraId="63302C1F" w14:textId="77777777" w:rsidR="00D43356" w:rsidRPr="00D43356" w:rsidRDefault="00D43356" w:rsidP="00D43356">
            <w:pPr>
              <w:rPr>
                <w:lang w:val="en-IN"/>
              </w:rPr>
            </w:pPr>
            <w:r w:rsidRPr="00D43356">
              <w:rPr>
                <w:lang w:val="en-IN"/>
              </w:rPr>
              <w:t>Time between submit and output shown</w:t>
            </w:r>
          </w:p>
        </w:tc>
        <w:tc>
          <w:tcPr>
            <w:tcW w:w="0" w:type="auto"/>
            <w:vAlign w:val="center"/>
            <w:hideMark/>
          </w:tcPr>
          <w:p w14:paraId="4A19995F" w14:textId="77777777" w:rsidR="00D43356" w:rsidRPr="00D43356" w:rsidRDefault="00D43356" w:rsidP="00D43356">
            <w:pPr>
              <w:rPr>
                <w:lang w:val="en-IN"/>
              </w:rPr>
            </w:pPr>
            <w:r w:rsidRPr="00D43356">
              <w:rPr>
                <w:lang w:val="en-IN"/>
              </w:rPr>
              <w:t xml:space="preserve">Instant </w:t>
            </w:r>
            <w:r w:rsidRPr="00D43356">
              <w:rPr>
                <w:rFonts w:ascii="Segoe UI Emoji" w:hAnsi="Segoe UI Emoji" w:cs="Segoe UI Emoji"/>
                <w:lang w:val="en-IN"/>
              </w:rPr>
              <w:t>✅</w:t>
            </w:r>
          </w:p>
        </w:tc>
      </w:tr>
      <w:tr w:rsidR="00D43356" w:rsidRPr="00D43356" w14:paraId="34679A47" w14:textId="77777777" w:rsidTr="00D433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D821E" w14:textId="77777777" w:rsidR="00D43356" w:rsidRPr="00D43356" w:rsidRDefault="00D43356" w:rsidP="00D43356">
            <w:pPr>
              <w:rPr>
                <w:lang w:val="en-IN"/>
              </w:rPr>
            </w:pPr>
            <w:r w:rsidRPr="00D43356">
              <w:rPr>
                <w:b/>
                <w:bCs/>
                <w:lang w:val="en-IN"/>
              </w:rPr>
              <w:t>App Load Time</w:t>
            </w:r>
          </w:p>
        </w:tc>
        <w:tc>
          <w:tcPr>
            <w:tcW w:w="0" w:type="auto"/>
            <w:vAlign w:val="center"/>
            <w:hideMark/>
          </w:tcPr>
          <w:p w14:paraId="13B58507" w14:textId="77777777" w:rsidR="00D43356" w:rsidRPr="00D43356" w:rsidRDefault="00D43356" w:rsidP="00D43356">
            <w:pPr>
              <w:rPr>
                <w:lang w:val="en-IN"/>
              </w:rPr>
            </w:pPr>
            <w:r w:rsidRPr="00D43356">
              <w:rPr>
                <w:lang w:val="en-IN"/>
              </w:rPr>
              <w:t>Time to load the homepage</w:t>
            </w:r>
          </w:p>
        </w:tc>
        <w:tc>
          <w:tcPr>
            <w:tcW w:w="0" w:type="auto"/>
            <w:vAlign w:val="center"/>
            <w:hideMark/>
          </w:tcPr>
          <w:p w14:paraId="35BD2600" w14:textId="77777777" w:rsidR="00D43356" w:rsidRPr="00D43356" w:rsidRDefault="00D43356" w:rsidP="00D43356">
            <w:pPr>
              <w:rPr>
                <w:lang w:val="en-IN"/>
              </w:rPr>
            </w:pPr>
            <w:r w:rsidRPr="00D43356">
              <w:rPr>
                <w:lang w:val="en-IN"/>
              </w:rPr>
              <w:t xml:space="preserve">Fast </w:t>
            </w:r>
            <w:r w:rsidRPr="00D43356">
              <w:rPr>
                <w:rFonts w:ascii="Segoe UI Emoji" w:hAnsi="Segoe UI Emoji" w:cs="Segoe UI Emoji"/>
                <w:lang w:val="en-IN"/>
              </w:rPr>
              <w:t>✅</w:t>
            </w:r>
          </w:p>
        </w:tc>
      </w:tr>
      <w:tr w:rsidR="00D43356" w:rsidRPr="00D43356" w14:paraId="7C239082" w14:textId="77777777" w:rsidTr="00D433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66C30" w14:textId="77777777" w:rsidR="00D43356" w:rsidRPr="00D43356" w:rsidRDefault="00D43356" w:rsidP="00D43356">
            <w:pPr>
              <w:rPr>
                <w:lang w:val="en-IN"/>
              </w:rPr>
            </w:pPr>
            <w:r w:rsidRPr="00D43356">
              <w:rPr>
                <w:b/>
                <w:bCs/>
                <w:lang w:val="en-IN"/>
              </w:rPr>
              <w:t>Concurrent Users</w:t>
            </w:r>
          </w:p>
        </w:tc>
        <w:tc>
          <w:tcPr>
            <w:tcW w:w="0" w:type="auto"/>
            <w:vAlign w:val="center"/>
            <w:hideMark/>
          </w:tcPr>
          <w:p w14:paraId="76C13178" w14:textId="77777777" w:rsidR="00D43356" w:rsidRPr="00D43356" w:rsidRDefault="00D43356" w:rsidP="00D43356">
            <w:pPr>
              <w:rPr>
                <w:lang w:val="en-IN"/>
              </w:rPr>
            </w:pPr>
            <w:r w:rsidRPr="00D43356">
              <w:rPr>
                <w:lang w:val="en-IN"/>
              </w:rPr>
              <w:t>Can handle 3–5 test users simultaneously</w:t>
            </w:r>
          </w:p>
        </w:tc>
        <w:tc>
          <w:tcPr>
            <w:tcW w:w="0" w:type="auto"/>
            <w:vAlign w:val="center"/>
            <w:hideMark/>
          </w:tcPr>
          <w:p w14:paraId="6C93C619" w14:textId="77777777" w:rsidR="00D43356" w:rsidRPr="00D43356" w:rsidRDefault="00D43356" w:rsidP="00D43356">
            <w:pPr>
              <w:rPr>
                <w:lang w:val="en-IN"/>
              </w:rPr>
            </w:pPr>
            <w:r w:rsidRPr="00D43356">
              <w:rPr>
                <w:lang w:val="en-IN"/>
              </w:rPr>
              <w:t xml:space="preserve">Acceptable </w:t>
            </w:r>
            <w:r w:rsidRPr="00D43356">
              <w:rPr>
                <w:rFonts w:ascii="Segoe UI Emoji" w:hAnsi="Segoe UI Emoji" w:cs="Segoe UI Emoji"/>
                <w:lang w:val="en-IN"/>
              </w:rPr>
              <w:t>✅</w:t>
            </w:r>
          </w:p>
        </w:tc>
      </w:tr>
    </w:tbl>
    <w:p w14:paraId="7B6BCCED" w14:textId="77777777" w:rsidR="00D43356" w:rsidRPr="00D43356" w:rsidRDefault="00D43356" w:rsidP="00D43356">
      <w:pPr>
        <w:rPr>
          <w:lang w:val="en-IN"/>
        </w:rPr>
      </w:pPr>
      <w:r w:rsidRPr="00D43356">
        <w:rPr>
          <w:lang w:val="en-IN"/>
        </w:rPr>
        <w:pict w14:anchorId="6AAACECE">
          <v:rect id="_x0000_i1045" style="width:0;height:1.5pt" o:hralign="center" o:hrstd="t" o:hr="t" fillcolor="#a0a0a0" stroked="f"/>
        </w:pict>
      </w:r>
    </w:p>
    <w:p w14:paraId="71A18A1E" w14:textId="77777777" w:rsidR="00D43356" w:rsidRPr="00D43356" w:rsidRDefault="00D43356" w:rsidP="00D43356">
      <w:pPr>
        <w:rPr>
          <w:b/>
          <w:bCs/>
          <w:lang w:val="en-IN"/>
        </w:rPr>
      </w:pPr>
      <w:r w:rsidRPr="00D43356">
        <w:rPr>
          <w:rFonts w:ascii="Segoe UI Emoji" w:hAnsi="Segoe UI Emoji" w:cs="Segoe UI Emoji"/>
          <w:b/>
          <w:bCs/>
          <w:lang w:val="en-IN"/>
        </w:rPr>
        <w:t>📌</w:t>
      </w:r>
      <w:r w:rsidRPr="00D43356">
        <w:rPr>
          <w:b/>
          <w:bCs/>
          <w:lang w:val="en-IN"/>
        </w:rPr>
        <w:t xml:space="preserve"> Notes:</w:t>
      </w:r>
    </w:p>
    <w:p w14:paraId="5D3CA200" w14:textId="77777777" w:rsidR="00D43356" w:rsidRPr="00D43356" w:rsidRDefault="00D43356" w:rsidP="00D43356">
      <w:pPr>
        <w:numPr>
          <w:ilvl w:val="0"/>
          <w:numId w:val="10"/>
        </w:numPr>
        <w:rPr>
          <w:lang w:val="en-IN"/>
        </w:rPr>
      </w:pPr>
      <w:r w:rsidRPr="00D43356">
        <w:rPr>
          <w:b/>
          <w:bCs/>
          <w:lang w:val="en-IN"/>
        </w:rPr>
        <w:t>Testing done manually</w:t>
      </w:r>
      <w:r w:rsidRPr="00D43356">
        <w:rPr>
          <w:lang w:val="en-IN"/>
        </w:rPr>
        <w:t xml:space="preserve"> in a local development environment (browser).</w:t>
      </w:r>
    </w:p>
    <w:p w14:paraId="7A1FB2A3" w14:textId="77777777" w:rsidR="00D43356" w:rsidRPr="00D43356" w:rsidRDefault="00D43356" w:rsidP="00D43356">
      <w:pPr>
        <w:numPr>
          <w:ilvl w:val="0"/>
          <w:numId w:val="10"/>
        </w:numPr>
        <w:rPr>
          <w:lang w:val="en-IN"/>
        </w:rPr>
      </w:pPr>
      <w:r w:rsidRPr="00D43356">
        <w:rPr>
          <w:lang w:val="en-IN"/>
        </w:rPr>
        <w:t xml:space="preserve">For advanced testing, tools like </w:t>
      </w:r>
      <w:r w:rsidRPr="00D43356">
        <w:rPr>
          <w:b/>
          <w:bCs/>
          <w:lang w:val="en-IN"/>
        </w:rPr>
        <w:t>Postman</w:t>
      </w:r>
      <w:r w:rsidRPr="00D43356">
        <w:rPr>
          <w:lang w:val="en-IN"/>
        </w:rPr>
        <w:t xml:space="preserve">, </w:t>
      </w:r>
      <w:r w:rsidRPr="00D43356">
        <w:rPr>
          <w:b/>
          <w:bCs/>
          <w:lang w:val="en-IN"/>
        </w:rPr>
        <w:t>Selenium</w:t>
      </w:r>
      <w:r w:rsidRPr="00D43356">
        <w:rPr>
          <w:lang w:val="en-IN"/>
        </w:rPr>
        <w:t xml:space="preserve">, or </w:t>
      </w:r>
      <w:r w:rsidRPr="00D43356">
        <w:rPr>
          <w:b/>
          <w:bCs/>
          <w:lang w:val="en-IN"/>
        </w:rPr>
        <w:t>JMeter</w:t>
      </w:r>
      <w:r w:rsidRPr="00D43356">
        <w:rPr>
          <w:lang w:val="en-IN"/>
        </w:rPr>
        <w:t xml:space="preserve"> can be used.</w:t>
      </w:r>
    </w:p>
    <w:p w14:paraId="6C0DD00A" w14:textId="77777777" w:rsidR="002D0455" w:rsidRDefault="002D0455"/>
    <w:sectPr w:rsidR="002D04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98228F9"/>
    <w:multiLevelType w:val="multilevel"/>
    <w:tmpl w:val="0A2C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6840187">
    <w:abstractNumId w:val="8"/>
  </w:num>
  <w:num w:numId="2" w16cid:durableId="521479014">
    <w:abstractNumId w:val="6"/>
  </w:num>
  <w:num w:numId="3" w16cid:durableId="770080180">
    <w:abstractNumId w:val="5"/>
  </w:num>
  <w:num w:numId="4" w16cid:durableId="11028560">
    <w:abstractNumId w:val="4"/>
  </w:num>
  <w:num w:numId="5" w16cid:durableId="407770133">
    <w:abstractNumId w:val="7"/>
  </w:num>
  <w:num w:numId="6" w16cid:durableId="1086268767">
    <w:abstractNumId w:val="3"/>
  </w:num>
  <w:num w:numId="7" w16cid:durableId="1269124063">
    <w:abstractNumId w:val="2"/>
  </w:num>
  <w:num w:numId="8" w16cid:durableId="1167668583">
    <w:abstractNumId w:val="1"/>
  </w:num>
  <w:num w:numId="9" w16cid:durableId="490366625">
    <w:abstractNumId w:val="0"/>
  </w:num>
  <w:num w:numId="10" w16cid:durableId="1678674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D0455"/>
    <w:rsid w:val="00326F90"/>
    <w:rsid w:val="00381C8F"/>
    <w:rsid w:val="00955BF3"/>
    <w:rsid w:val="00AA1D8D"/>
    <w:rsid w:val="00AD4F99"/>
    <w:rsid w:val="00B47730"/>
    <w:rsid w:val="00CB0664"/>
    <w:rsid w:val="00D04AD5"/>
    <w:rsid w:val="00D433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4F00B8"/>
  <w14:defaultImageDpi w14:val="300"/>
  <w15:docId w15:val="{B9FF91CB-36FC-46B9-BF61-FB256E88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2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1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136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1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135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Dawhar Shaik Thasyfa</cp:lastModifiedBy>
  <cp:revision>3</cp:revision>
  <dcterms:created xsi:type="dcterms:W3CDTF">2025-06-27T16:50:00Z</dcterms:created>
  <dcterms:modified xsi:type="dcterms:W3CDTF">2025-06-27T16:51:00Z</dcterms:modified>
  <cp:category/>
</cp:coreProperties>
</file>